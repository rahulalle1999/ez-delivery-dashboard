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EZ Street Deliveries Dashboard – Project Explanation</w:t>
      </w:r>
    </w:p>
    <w:p>
      <w:r>
        <w:t>This is a delivery performance dashboard created specifically for EZ Street Deliveries using real-world tools that delivery and logistics companies use to monitor and improve operations.</w:t>
        <w:br/>
      </w:r>
    </w:p>
    <w:p>
      <w:pPr>
        <w:pStyle w:val="Heading1"/>
      </w:pPr>
      <w:r>
        <w:t>🔧 Tools Used</w:t>
      </w:r>
    </w:p>
    <w:p>
      <w:r>
        <w:t>- Python: for data cleaning and preprocessing</w:t>
        <w:br/>
        <w:t>- SQLite: to store the cleaned delivery data</w:t>
        <w:br/>
        <w:t>- Power BI: for interactive dashboards and visual analytics</w:t>
        <w:br/>
      </w:r>
    </w:p>
    <w:p>
      <w:pPr>
        <w:pStyle w:val="Heading1"/>
      </w:pPr>
      <w:r>
        <w:t>🧠 How It Works</w:t>
      </w:r>
    </w:p>
    <w:p>
      <w:pPr>
        <w:pStyle w:val="Heading2"/>
      </w:pPr>
      <w:r>
        <w:t>Step 1: Raw Delivery Data</w:t>
      </w:r>
    </w:p>
    <w:p>
      <w:r>
        <w:t>The system starts with a simple CSV file that includes delivery records like:</w:t>
        <w:br/>
        <w:t>OrderID, Pickup, Drop, Driver, Time_taken_min, Cost, Status</w:t>
        <w:br/>
      </w:r>
    </w:p>
    <w:p>
      <w:pPr>
        <w:pStyle w:val="Heading2"/>
      </w:pPr>
      <w:r>
        <w:t>Step 2: Data Cleaning</w:t>
      </w:r>
    </w:p>
    <w:p>
      <w:r>
        <w:t>Python scripts clean the data, remove errors, ensure formatting, and prepare it for analysis.</w:t>
        <w:br/>
      </w:r>
    </w:p>
    <w:p>
      <w:pPr>
        <w:pStyle w:val="Heading2"/>
      </w:pPr>
      <w:r>
        <w:t>Step 3: Load to Database</w:t>
      </w:r>
    </w:p>
    <w:p>
      <w:r>
        <w:t>The cleaned data is saved into an SQLite database for reliable storage and future access.</w:t>
        <w:br/>
      </w:r>
    </w:p>
    <w:p>
      <w:pPr>
        <w:pStyle w:val="Heading2"/>
      </w:pPr>
      <w:r>
        <w:t>Step 4: Dashboard in Power BI</w:t>
      </w:r>
    </w:p>
    <w:p>
      <w:r>
        <w:t>The Power BI dashboard reads from the database and shows:</w:t>
        <w:br/>
        <w:t>- Total number of orders</w:t>
        <w:br/>
        <w:t>- Average delivery time</w:t>
        <w:br/>
        <w:t>- Delivery count by driver</w:t>
        <w:br/>
        <w:t>- Status of deliveries (Delivered / Cancelled)</w:t>
        <w:br/>
        <w:t>- Total cost of deliveries</w:t>
        <w:br/>
        <w:t>- Filters to view by driver or status</w:t>
        <w:br/>
      </w:r>
    </w:p>
    <w:p>
      <w:pPr>
        <w:pStyle w:val="Heading1"/>
      </w:pPr>
      <w:r>
        <w:t>📈 Why It’s Useful</w:t>
      </w:r>
    </w:p>
    <w:p>
      <w:r>
        <w:t>- See which drivers are most active or efficient</w:t>
        <w:br/>
        <w:t>- Track cancelled or delayed deliveries</w:t>
        <w:br/>
        <w:t>- Understand delivery costs and performance</w:t>
        <w:br/>
        <w:t>- Save time creating reports manually</w:t>
        <w:br/>
      </w:r>
    </w:p>
    <w:p>
      <w:pPr>
        <w:pStyle w:val="Heading1"/>
      </w:pPr>
      <w:r>
        <w:t>💬 What to Do Next</w:t>
      </w:r>
    </w:p>
    <w:p>
      <w:r>
        <w:t>You can share your real delivery CSV file, and I can plug it into the system and send back a fully customized dashboard for your company.</w:t>
        <w:br/>
      </w:r>
    </w:p>
    <w:p>
      <w:pPr>
        <w:pStyle w:val="Heading1"/>
      </w:pPr>
      <w:r>
        <w:t>🖥️ Optional: Web Version</w:t>
      </w:r>
    </w:p>
    <w:p>
      <w:r>
        <w:t>I can also give you a web version of this dashboard using Streamlit where you can upload files from your browser and instantly see all visuals.</w:t>
        <w:br/>
      </w:r>
    </w:p>
    <w:p>
      <w:pPr>
        <w:pStyle w:val="Heading1"/>
      </w:pPr>
      <w:r>
        <w:t>✅ Final Output</w:t>
      </w:r>
    </w:p>
    <w:p>
      <w:r>
        <w:t>This is a real-world business dashboard that helps make better delivery decisions. It can be shared with team members, used in meetings, or tracked over time.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